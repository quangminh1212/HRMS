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TRÍCH NGANG NHÂN SỰ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Trường</w:t>
            </w:r>
          </w:p>
        </w:tc>
        <w:tc>
          <w:tcPr>
            <w:tcW w:type="dxa" w:w="4320"/>
          </w:tcPr>
          <w:p>
            <w:r>
              <w:t>Giá trị</w:t>
            </w:r>
          </w:p>
        </w:tc>
      </w:tr>
      <w:tr>
        <w:tc>
          <w:tcPr>
            <w:tcW w:type="dxa" w:w="4320"/>
          </w:tcPr>
          <w:p>
            <w:r>
              <w:t>Họ và tên</w:t>
            </w:r>
          </w:p>
        </w:tc>
        <w:tc>
          <w:tcPr>
            <w:tcW w:type="dxa" w:w="4320"/>
          </w:tcPr>
          <w:p>
            <w:r>
              <w:t>{{full_name}}</w:t>
            </w:r>
          </w:p>
        </w:tc>
      </w:tr>
      <w:tr>
        <w:tc>
          <w:tcPr>
            <w:tcW w:type="dxa" w:w="4320"/>
          </w:tcPr>
          <w:p>
            <w:r>
              <w:t>Mã</w:t>
            </w:r>
          </w:p>
        </w:tc>
        <w:tc>
          <w:tcPr>
            <w:tcW w:type="dxa" w:w="4320"/>
          </w:tcPr>
          <w:p>
            <w:r>
              <w:t>{{code}}</w:t>
            </w:r>
          </w:p>
        </w:tc>
      </w:tr>
      <w:tr>
        <w:tc>
          <w:tcPr>
            <w:tcW w:type="dxa" w:w="4320"/>
          </w:tcPr>
          <w:p>
            <w:r>
              <w:t>Ngày sinh</w:t>
            </w:r>
          </w:p>
        </w:tc>
        <w:tc>
          <w:tcPr>
            <w:tcW w:type="dxa" w:w="4320"/>
          </w:tcPr>
          <w:p>
            <w:r>
              <w:t>{{dob}}</w:t>
            </w:r>
          </w:p>
        </w:tc>
      </w:tr>
      <w:tr>
        <w:tc>
          <w:tcPr>
            <w:tcW w:type="dxa" w:w="4320"/>
          </w:tcPr>
          <w:p>
            <w:r>
              <w:t>Giới tính</w:t>
            </w:r>
          </w:p>
        </w:tc>
        <w:tc>
          <w:tcPr>
            <w:tcW w:type="dxa" w:w="4320"/>
          </w:tcPr>
          <w:p>
            <w:r>
              <w:t>{{gender}}</w:t>
            </w:r>
          </w:p>
        </w:tc>
      </w:tr>
      <w:tr>
        <w:tc>
          <w:tcPr>
            <w:tcW w:type="dxa" w:w="4320"/>
          </w:tcPr>
          <w:p>
            <w:r>
              <w:t>Dân tộc</w:t>
            </w:r>
          </w:p>
        </w:tc>
        <w:tc>
          <w:tcPr>
            <w:tcW w:type="dxa" w:w="4320"/>
          </w:tcPr>
          <w:p>
            <w:r>
              <w:t>{{ethnicity}}</w:t>
            </w:r>
          </w:p>
        </w:tc>
      </w:tr>
      <w:tr>
        <w:tc>
          <w:tcPr>
            <w:tcW w:type="dxa" w:w="4320"/>
          </w:tcPr>
          <w:p>
            <w:r>
              <w:t>Tôn giáo</w:t>
            </w:r>
          </w:p>
        </w:tc>
        <w:tc>
          <w:tcPr>
            <w:tcW w:type="dxa" w:w="4320"/>
          </w:tcPr>
          <w:p>
            <w:r>
              <w:t>{{religion}}</w:t>
            </w:r>
          </w:p>
        </w:tc>
      </w:tr>
      <w:tr>
        <w:tc>
          <w:tcPr>
            <w:tcW w:type="dxa" w:w="4320"/>
          </w:tcPr>
          <w:p>
            <w:r>
              <w:t>Quê quán</w:t>
            </w:r>
          </w:p>
        </w:tc>
        <w:tc>
          <w:tcPr>
            <w:tcW w:type="dxa" w:w="4320"/>
          </w:tcPr>
          <w:p>
            <w:r>
              <w:t>{{hometown}}</w:t>
            </w:r>
          </w:p>
        </w:tc>
      </w:tr>
      <w:tr>
        <w:tc>
          <w:tcPr>
            <w:tcW w:type="dxa" w:w="4320"/>
          </w:tcPr>
          <w:p>
            <w:r>
              <w:t>Chức danh</w:t>
            </w:r>
          </w:p>
        </w:tc>
        <w:tc>
          <w:tcPr>
            <w:tcW w:type="dxa" w:w="4320"/>
          </w:tcPr>
          <w:p>
            <w:r>
              <w:t>{{position}}</w:t>
            </w:r>
          </w:p>
        </w:tc>
      </w:tr>
      <w:tr>
        <w:tc>
          <w:tcPr>
            <w:tcW w:type="dxa" w:w="4320"/>
          </w:tcPr>
          <w:p>
            <w:r>
              <w:t>Đơn vị</w:t>
            </w:r>
          </w:p>
        </w:tc>
        <w:tc>
          <w:tcPr>
            <w:tcW w:type="dxa" w:w="4320"/>
          </w:tcPr>
          <w:p>
            <w:r>
              <w:t>{{unit}}</w:t>
            </w:r>
          </w:p>
        </w:tc>
      </w:tr>
      <w:tr>
        <w:tc>
          <w:tcPr>
            <w:tcW w:type="dxa" w:w="4320"/>
          </w:tcPr>
          <w:p>
            <w:r>
              <w:t>Ngày vào Đảng</w:t>
            </w:r>
          </w:p>
        </w:tc>
        <w:tc>
          <w:tcPr>
            <w:tcW w:type="dxa" w:w="4320"/>
          </w:tcPr>
          <w:p>
            <w:r>
              <w:t>{{party_joined_date}}</w:t>
            </w:r>
          </w:p>
        </w:tc>
      </w:tr>
      <w:tr>
        <w:tc>
          <w:tcPr>
            <w:tcW w:type="dxa" w:w="4320"/>
          </w:tcPr>
          <w:p>
            <w:r>
              <w:t>LLCT</w:t>
            </w:r>
          </w:p>
        </w:tc>
        <w:tc>
          <w:tcPr>
            <w:tcW w:type="dxa" w:w="4320"/>
          </w:tcPr>
          <w:p>
            <w:r>
              <w:t>{{llct_level}}</w:t>
            </w:r>
          </w:p>
        </w:tc>
      </w:tr>
      <w:tr>
        <w:tc>
          <w:tcPr>
            <w:tcW w:type="dxa" w:w="4320"/>
          </w:tcPr>
          <w:p>
            <w:r>
              <w:t>Trình độ chuyên môn</w:t>
            </w:r>
          </w:p>
        </w:tc>
        <w:tc>
          <w:tcPr>
            <w:tcW w:type="dxa" w:w="4320"/>
          </w:tcPr>
          <w:p>
            <w:r>
              <w:t>{{professional_level}}</w:t>
            </w:r>
          </w:p>
        </w:tc>
      </w:tr>
      <w:tr>
        <w:tc>
          <w:tcPr>
            <w:tcW w:type="dxa" w:w="4320"/>
          </w:tcPr>
          <w:p>
            <w:r>
              <w:t>Tình trạng công tác</w:t>
            </w:r>
          </w:p>
        </w:tc>
        <w:tc>
          <w:tcPr>
            <w:tcW w:type="dxa" w:w="4320"/>
          </w:tcPr>
          <w:p>
            <w:r>
              <w:t>{{status}}</w:t>
            </w:r>
          </w:p>
        </w:tc>
      </w:tr>
      <w:tr>
        <w:tc>
          <w:tcPr>
            <w:tcW w:type="dxa" w:w="4320"/>
          </w:tcPr>
          <w:p>
            <w:r>
              <w:t>Điện thoại</w:t>
            </w:r>
          </w:p>
        </w:tc>
        <w:tc>
          <w:tcPr>
            <w:tcW w:type="dxa" w:w="4320"/>
          </w:tcPr>
          <w:p>
            <w:r>
              <w:t>{{phone}}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>
              <w:t>{{email}}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